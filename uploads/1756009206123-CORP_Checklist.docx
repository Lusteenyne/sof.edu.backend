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CORP Checklist (001 - 070)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☐ CORP 001</w:t>
            </w:r>
          </w:p>
        </w:tc>
        <w:tc>
          <w:tcPr>
            <w:tcW w:type="dxa" w:w="1728"/>
          </w:tcPr>
          <w:p>
            <w:r>
              <w:t>☐ CORP 002</w:t>
            </w:r>
          </w:p>
        </w:tc>
        <w:tc>
          <w:tcPr>
            <w:tcW w:type="dxa" w:w="1728"/>
          </w:tcPr>
          <w:p>
            <w:r>
              <w:t>☐ CORP 003</w:t>
            </w:r>
          </w:p>
        </w:tc>
        <w:tc>
          <w:tcPr>
            <w:tcW w:type="dxa" w:w="1728"/>
          </w:tcPr>
          <w:p>
            <w:r>
              <w:t>☐ CORP 004</w:t>
            </w:r>
          </w:p>
        </w:tc>
        <w:tc>
          <w:tcPr>
            <w:tcW w:type="dxa" w:w="1728"/>
          </w:tcPr>
          <w:p>
            <w:r>
              <w:t>☐ CORP 005</w:t>
            </w:r>
          </w:p>
        </w:tc>
      </w:tr>
      <w:tr>
        <w:tc>
          <w:tcPr>
            <w:tcW w:type="dxa" w:w="1728"/>
          </w:tcPr>
          <w:p>
            <w:r>
              <w:t>☐ CORP 006</w:t>
            </w:r>
          </w:p>
        </w:tc>
        <w:tc>
          <w:tcPr>
            <w:tcW w:type="dxa" w:w="1728"/>
          </w:tcPr>
          <w:p>
            <w:r>
              <w:t>☐ CORP 007</w:t>
            </w:r>
          </w:p>
        </w:tc>
        <w:tc>
          <w:tcPr>
            <w:tcW w:type="dxa" w:w="1728"/>
          </w:tcPr>
          <w:p>
            <w:r>
              <w:t>☐ CORP 008</w:t>
            </w:r>
          </w:p>
        </w:tc>
        <w:tc>
          <w:tcPr>
            <w:tcW w:type="dxa" w:w="1728"/>
          </w:tcPr>
          <w:p>
            <w:r>
              <w:t>☐ CORP 009</w:t>
            </w:r>
          </w:p>
        </w:tc>
        <w:tc>
          <w:tcPr>
            <w:tcW w:type="dxa" w:w="1728"/>
          </w:tcPr>
          <w:p>
            <w:r>
              <w:t>☐ CORP 010</w:t>
            </w:r>
          </w:p>
        </w:tc>
      </w:tr>
      <w:tr>
        <w:tc>
          <w:tcPr>
            <w:tcW w:type="dxa" w:w="1728"/>
          </w:tcPr>
          <w:p>
            <w:r>
              <w:t>☐ CORP 011</w:t>
            </w:r>
          </w:p>
        </w:tc>
        <w:tc>
          <w:tcPr>
            <w:tcW w:type="dxa" w:w="1728"/>
          </w:tcPr>
          <w:p>
            <w:r>
              <w:t>☐ CORP 012</w:t>
            </w:r>
          </w:p>
        </w:tc>
        <w:tc>
          <w:tcPr>
            <w:tcW w:type="dxa" w:w="1728"/>
          </w:tcPr>
          <w:p>
            <w:r>
              <w:t>☐ CORP 013</w:t>
            </w:r>
          </w:p>
        </w:tc>
        <w:tc>
          <w:tcPr>
            <w:tcW w:type="dxa" w:w="1728"/>
          </w:tcPr>
          <w:p>
            <w:r>
              <w:t>☐ CORP 014</w:t>
            </w:r>
          </w:p>
        </w:tc>
        <w:tc>
          <w:tcPr>
            <w:tcW w:type="dxa" w:w="1728"/>
          </w:tcPr>
          <w:p>
            <w:r>
              <w:t>☐ CORP 015</w:t>
            </w:r>
          </w:p>
        </w:tc>
      </w:tr>
      <w:tr>
        <w:tc>
          <w:tcPr>
            <w:tcW w:type="dxa" w:w="1728"/>
          </w:tcPr>
          <w:p>
            <w:r>
              <w:t>☐ CORP 016</w:t>
            </w:r>
          </w:p>
        </w:tc>
        <w:tc>
          <w:tcPr>
            <w:tcW w:type="dxa" w:w="1728"/>
          </w:tcPr>
          <w:p>
            <w:r>
              <w:t>☐ CORP 017</w:t>
            </w:r>
          </w:p>
        </w:tc>
        <w:tc>
          <w:tcPr>
            <w:tcW w:type="dxa" w:w="1728"/>
          </w:tcPr>
          <w:p>
            <w:r>
              <w:t>☐ CORP 018</w:t>
            </w:r>
          </w:p>
        </w:tc>
        <w:tc>
          <w:tcPr>
            <w:tcW w:type="dxa" w:w="1728"/>
          </w:tcPr>
          <w:p>
            <w:r>
              <w:t>☐ CORP 019</w:t>
            </w:r>
          </w:p>
        </w:tc>
        <w:tc>
          <w:tcPr>
            <w:tcW w:type="dxa" w:w="1728"/>
          </w:tcPr>
          <w:p>
            <w:r>
              <w:t>☐ CORP 020</w:t>
            </w:r>
          </w:p>
        </w:tc>
      </w:tr>
      <w:tr>
        <w:tc>
          <w:tcPr>
            <w:tcW w:type="dxa" w:w="1728"/>
          </w:tcPr>
          <w:p>
            <w:r>
              <w:t>☐ CORP 021</w:t>
            </w:r>
          </w:p>
        </w:tc>
        <w:tc>
          <w:tcPr>
            <w:tcW w:type="dxa" w:w="1728"/>
          </w:tcPr>
          <w:p>
            <w:r>
              <w:t>☐ CORP 022</w:t>
            </w:r>
          </w:p>
        </w:tc>
        <w:tc>
          <w:tcPr>
            <w:tcW w:type="dxa" w:w="1728"/>
          </w:tcPr>
          <w:p>
            <w:r>
              <w:t>☐ CORP 023</w:t>
            </w:r>
          </w:p>
        </w:tc>
        <w:tc>
          <w:tcPr>
            <w:tcW w:type="dxa" w:w="1728"/>
          </w:tcPr>
          <w:p>
            <w:r>
              <w:t>☐ CORP 024</w:t>
            </w:r>
          </w:p>
        </w:tc>
        <w:tc>
          <w:tcPr>
            <w:tcW w:type="dxa" w:w="1728"/>
          </w:tcPr>
          <w:p>
            <w:r>
              <w:t>☐ CORP 025</w:t>
            </w:r>
          </w:p>
        </w:tc>
      </w:tr>
      <w:tr>
        <w:tc>
          <w:tcPr>
            <w:tcW w:type="dxa" w:w="1728"/>
          </w:tcPr>
          <w:p>
            <w:r>
              <w:t>☐ CORP 026</w:t>
            </w:r>
          </w:p>
        </w:tc>
        <w:tc>
          <w:tcPr>
            <w:tcW w:type="dxa" w:w="1728"/>
          </w:tcPr>
          <w:p>
            <w:r>
              <w:t>☐ CORP 027</w:t>
            </w:r>
          </w:p>
        </w:tc>
        <w:tc>
          <w:tcPr>
            <w:tcW w:type="dxa" w:w="1728"/>
          </w:tcPr>
          <w:p>
            <w:r>
              <w:t>☐ CORP 028</w:t>
            </w:r>
          </w:p>
        </w:tc>
        <w:tc>
          <w:tcPr>
            <w:tcW w:type="dxa" w:w="1728"/>
          </w:tcPr>
          <w:p>
            <w:r>
              <w:t>☐ CORP 029</w:t>
            </w:r>
          </w:p>
        </w:tc>
        <w:tc>
          <w:tcPr>
            <w:tcW w:type="dxa" w:w="1728"/>
          </w:tcPr>
          <w:p>
            <w:r>
              <w:t>☐ CORP 030</w:t>
            </w:r>
          </w:p>
        </w:tc>
      </w:tr>
      <w:tr>
        <w:tc>
          <w:tcPr>
            <w:tcW w:type="dxa" w:w="1728"/>
          </w:tcPr>
          <w:p>
            <w:r>
              <w:t>☐ CORP 031</w:t>
            </w:r>
          </w:p>
        </w:tc>
        <w:tc>
          <w:tcPr>
            <w:tcW w:type="dxa" w:w="1728"/>
          </w:tcPr>
          <w:p>
            <w:r>
              <w:t>☐ CORP 032</w:t>
            </w:r>
          </w:p>
        </w:tc>
        <w:tc>
          <w:tcPr>
            <w:tcW w:type="dxa" w:w="1728"/>
          </w:tcPr>
          <w:p>
            <w:r>
              <w:t>☐ CORP 033</w:t>
            </w:r>
          </w:p>
        </w:tc>
        <w:tc>
          <w:tcPr>
            <w:tcW w:type="dxa" w:w="1728"/>
          </w:tcPr>
          <w:p>
            <w:r>
              <w:t>☐ CORP 034</w:t>
            </w:r>
          </w:p>
        </w:tc>
        <w:tc>
          <w:tcPr>
            <w:tcW w:type="dxa" w:w="1728"/>
          </w:tcPr>
          <w:p>
            <w:r>
              <w:t>☐ CORP 035</w:t>
            </w:r>
          </w:p>
        </w:tc>
      </w:tr>
      <w:tr>
        <w:tc>
          <w:tcPr>
            <w:tcW w:type="dxa" w:w="1728"/>
          </w:tcPr>
          <w:p>
            <w:r>
              <w:t>☐ CORP 036</w:t>
            </w:r>
          </w:p>
        </w:tc>
        <w:tc>
          <w:tcPr>
            <w:tcW w:type="dxa" w:w="1728"/>
          </w:tcPr>
          <w:p>
            <w:r>
              <w:t>☐ CORP 037</w:t>
            </w:r>
          </w:p>
        </w:tc>
        <w:tc>
          <w:tcPr>
            <w:tcW w:type="dxa" w:w="1728"/>
          </w:tcPr>
          <w:p>
            <w:r>
              <w:t>☐ CORP 038</w:t>
            </w:r>
          </w:p>
        </w:tc>
        <w:tc>
          <w:tcPr>
            <w:tcW w:type="dxa" w:w="1728"/>
          </w:tcPr>
          <w:p>
            <w:r>
              <w:t>☐ CORP 039</w:t>
            </w:r>
          </w:p>
        </w:tc>
        <w:tc>
          <w:tcPr>
            <w:tcW w:type="dxa" w:w="1728"/>
          </w:tcPr>
          <w:p>
            <w:r>
              <w:t>☐ CORP 040</w:t>
            </w:r>
          </w:p>
        </w:tc>
      </w:tr>
      <w:tr>
        <w:tc>
          <w:tcPr>
            <w:tcW w:type="dxa" w:w="1728"/>
          </w:tcPr>
          <w:p>
            <w:r>
              <w:t>☐ CORP 041</w:t>
            </w:r>
          </w:p>
        </w:tc>
        <w:tc>
          <w:tcPr>
            <w:tcW w:type="dxa" w:w="1728"/>
          </w:tcPr>
          <w:p>
            <w:r>
              <w:t>☐ CORP 042</w:t>
            </w:r>
          </w:p>
        </w:tc>
        <w:tc>
          <w:tcPr>
            <w:tcW w:type="dxa" w:w="1728"/>
          </w:tcPr>
          <w:p>
            <w:r>
              <w:t>☐ CORP 043</w:t>
            </w:r>
          </w:p>
        </w:tc>
        <w:tc>
          <w:tcPr>
            <w:tcW w:type="dxa" w:w="1728"/>
          </w:tcPr>
          <w:p>
            <w:r>
              <w:t>☐ CORP 044</w:t>
            </w:r>
          </w:p>
        </w:tc>
        <w:tc>
          <w:tcPr>
            <w:tcW w:type="dxa" w:w="1728"/>
          </w:tcPr>
          <w:p>
            <w:r>
              <w:t>☐ CORP 045</w:t>
            </w:r>
          </w:p>
        </w:tc>
      </w:tr>
      <w:tr>
        <w:tc>
          <w:tcPr>
            <w:tcW w:type="dxa" w:w="1728"/>
          </w:tcPr>
          <w:p>
            <w:r>
              <w:t>☐ CORP 046</w:t>
            </w:r>
          </w:p>
        </w:tc>
        <w:tc>
          <w:tcPr>
            <w:tcW w:type="dxa" w:w="1728"/>
          </w:tcPr>
          <w:p>
            <w:r>
              <w:t>☐ CORP 047</w:t>
            </w:r>
          </w:p>
        </w:tc>
        <w:tc>
          <w:tcPr>
            <w:tcW w:type="dxa" w:w="1728"/>
          </w:tcPr>
          <w:p>
            <w:r>
              <w:t>☐ CORP 048</w:t>
            </w:r>
          </w:p>
        </w:tc>
        <w:tc>
          <w:tcPr>
            <w:tcW w:type="dxa" w:w="1728"/>
          </w:tcPr>
          <w:p>
            <w:r>
              <w:t>☐ CORP 049</w:t>
            </w:r>
          </w:p>
        </w:tc>
        <w:tc>
          <w:tcPr>
            <w:tcW w:type="dxa" w:w="1728"/>
          </w:tcPr>
          <w:p>
            <w:r>
              <w:t>☐ CORP 050</w:t>
            </w:r>
          </w:p>
        </w:tc>
      </w:tr>
      <w:tr>
        <w:tc>
          <w:tcPr>
            <w:tcW w:type="dxa" w:w="1728"/>
          </w:tcPr>
          <w:p>
            <w:r>
              <w:t>☐ CORP 051</w:t>
            </w:r>
          </w:p>
        </w:tc>
        <w:tc>
          <w:tcPr>
            <w:tcW w:type="dxa" w:w="1728"/>
          </w:tcPr>
          <w:p>
            <w:r>
              <w:t>☐ CORP 052</w:t>
            </w:r>
          </w:p>
        </w:tc>
        <w:tc>
          <w:tcPr>
            <w:tcW w:type="dxa" w:w="1728"/>
          </w:tcPr>
          <w:p>
            <w:r>
              <w:t>☐ CORP 053</w:t>
            </w:r>
          </w:p>
        </w:tc>
        <w:tc>
          <w:tcPr>
            <w:tcW w:type="dxa" w:w="1728"/>
          </w:tcPr>
          <w:p>
            <w:r>
              <w:t>☐ CORP 054</w:t>
            </w:r>
          </w:p>
        </w:tc>
        <w:tc>
          <w:tcPr>
            <w:tcW w:type="dxa" w:w="1728"/>
          </w:tcPr>
          <w:p>
            <w:r>
              <w:t>☐ CORP 055</w:t>
            </w:r>
          </w:p>
        </w:tc>
      </w:tr>
      <w:tr>
        <w:tc>
          <w:tcPr>
            <w:tcW w:type="dxa" w:w="1728"/>
          </w:tcPr>
          <w:p>
            <w:r>
              <w:t>☐ CORP 056</w:t>
            </w:r>
          </w:p>
        </w:tc>
        <w:tc>
          <w:tcPr>
            <w:tcW w:type="dxa" w:w="1728"/>
          </w:tcPr>
          <w:p>
            <w:r>
              <w:t>☐ CORP 057</w:t>
            </w:r>
          </w:p>
        </w:tc>
        <w:tc>
          <w:tcPr>
            <w:tcW w:type="dxa" w:w="1728"/>
          </w:tcPr>
          <w:p>
            <w:r>
              <w:t>☐ CORP 058</w:t>
            </w:r>
          </w:p>
        </w:tc>
        <w:tc>
          <w:tcPr>
            <w:tcW w:type="dxa" w:w="1728"/>
          </w:tcPr>
          <w:p>
            <w:r>
              <w:t>☐ CORP 059</w:t>
            </w:r>
          </w:p>
        </w:tc>
        <w:tc>
          <w:tcPr>
            <w:tcW w:type="dxa" w:w="1728"/>
          </w:tcPr>
          <w:p>
            <w:r>
              <w:t>☐ CORP 060</w:t>
            </w:r>
          </w:p>
        </w:tc>
      </w:tr>
      <w:tr>
        <w:tc>
          <w:tcPr>
            <w:tcW w:type="dxa" w:w="1728"/>
          </w:tcPr>
          <w:p>
            <w:r>
              <w:t>☐ CORP 061</w:t>
            </w:r>
          </w:p>
        </w:tc>
        <w:tc>
          <w:tcPr>
            <w:tcW w:type="dxa" w:w="1728"/>
          </w:tcPr>
          <w:p>
            <w:r>
              <w:t>☐ CORP 062</w:t>
            </w:r>
          </w:p>
        </w:tc>
        <w:tc>
          <w:tcPr>
            <w:tcW w:type="dxa" w:w="1728"/>
          </w:tcPr>
          <w:p>
            <w:r>
              <w:t>☐ CORP 063</w:t>
            </w:r>
          </w:p>
        </w:tc>
        <w:tc>
          <w:tcPr>
            <w:tcW w:type="dxa" w:w="1728"/>
          </w:tcPr>
          <w:p>
            <w:r>
              <w:t>☐ CORP 064</w:t>
            </w:r>
          </w:p>
        </w:tc>
        <w:tc>
          <w:tcPr>
            <w:tcW w:type="dxa" w:w="1728"/>
          </w:tcPr>
          <w:p>
            <w:r>
              <w:t>☐ CORP 065</w:t>
            </w:r>
          </w:p>
        </w:tc>
      </w:tr>
      <w:tr>
        <w:tc>
          <w:tcPr>
            <w:tcW w:type="dxa" w:w="1728"/>
          </w:tcPr>
          <w:p>
            <w:r>
              <w:t>☐ CORP 066</w:t>
            </w:r>
          </w:p>
        </w:tc>
        <w:tc>
          <w:tcPr>
            <w:tcW w:type="dxa" w:w="1728"/>
          </w:tcPr>
          <w:p>
            <w:r>
              <w:t>☐ CORP 067</w:t>
            </w:r>
          </w:p>
        </w:tc>
        <w:tc>
          <w:tcPr>
            <w:tcW w:type="dxa" w:w="1728"/>
          </w:tcPr>
          <w:p>
            <w:r>
              <w:t>☐ CORP 068</w:t>
            </w:r>
          </w:p>
        </w:tc>
        <w:tc>
          <w:tcPr>
            <w:tcW w:type="dxa" w:w="1728"/>
          </w:tcPr>
          <w:p>
            <w:r>
              <w:t>☐ CORP 069</w:t>
            </w:r>
          </w:p>
        </w:tc>
        <w:tc>
          <w:tcPr>
            <w:tcW w:type="dxa" w:w="1728"/>
          </w:tcPr>
          <w:p>
            <w:r>
              <w:t>☐ CORP 070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